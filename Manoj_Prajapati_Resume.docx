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B4B" w:rsidRDefault="0013568B">
      <w:pPr>
        <w:pStyle w:val="Title"/>
      </w:pPr>
      <w:r>
        <w:t>Manoj Prajapati</w:t>
      </w:r>
    </w:p>
    <w:p w:rsidR="00D72B4B" w:rsidRDefault="0013568B">
      <w:r>
        <w:t>📍</w:t>
      </w:r>
      <w:r>
        <w:t xml:space="preserve"> Bareilly, Uttar Pradesh    </w:t>
      </w:r>
      <w:r>
        <w:t>📞</w:t>
      </w:r>
      <w:r>
        <w:t xml:space="preserve"> +91-</w:t>
      </w:r>
      <w:r w:rsidR="00D57455">
        <w:t>9756368492</w:t>
      </w:r>
      <w:r>
        <w:t xml:space="preserve"> </w:t>
      </w:r>
      <w:r>
        <w:t>📧</w:t>
      </w:r>
      <w:r>
        <w:t xml:space="preserve"> manojprajapati</w:t>
      </w:r>
      <w:r w:rsidR="00D57455">
        <w:t>97563684</w:t>
      </w:r>
      <w:r>
        <w:t>@email.com</w:t>
      </w:r>
    </w:p>
    <w:p w:rsidR="00D72B4B" w:rsidRDefault="0013568B">
      <w:r>
        <w:t>🔗</w:t>
      </w:r>
      <w:r>
        <w:t xml:space="preserve"> LinkedIn Profile</w:t>
      </w:r>
      <w:r w:rsidR="00D57455">
        <w:t>:-</w:t>
      </w:r>
      <w:r w:rsidR="00D57455" w:rsidRPr="00D57455">
        <w:t xml:space="preserve"> https://www.linkedin.com/in/manoj-prajapati-3a145127b/recent-activity/all/</w:t>
      </w:r>
      <w:r>
        <w:t xml:space="preserve"> | GitHub Profile</w:t>
      </w:r>
      <w:r w:rsidR="00B1270C">
        <w:t>:-</w:t>
      </w:r>
      <w:r w:rsidR="00B1270C" w:rsidRPr="00B1270C">
        <w:t xml:space="preserve"> https://github.com/</w:t>
      </w:r>
    </w:p>
    <w:p w:rsidR="00D72B4B" w:rsidRDefault="0013568B">
      <w:pPr>
        <w:pStyle w:val="Heading1"/>
      </w:pPr>
      <w:r>
        <w:t>Resume Headline</w:t>
      </w:r>
    </w:p>
    <w:p w:rsidR="00D72B4B" w:rsidRDefault="0013568B">
      <w:r>
        <w:t>Data Analyst Intern | Python &amp; SQL Proficient</w:t>
      </w:r>
    </w:p>
    <w:p w:rsidR="00D72B4B" w:rsidRDefault="0013568B">
      <w:pPr>
        <w:pStyle w:val="Heading1"/>
      </w:pPr>
      <w:r>
        <w:t>Profile Summary</w:t>
      </w:r>
    </w:p>
    <w:p w:rsidR="00D72B4B" w:rsidRDefault="0013568B">
      <w:r>
        <w:t xml:space="preserve">B.Tech CSE student with strong interest in </w:t>
      </w:r>
      <w:r>
        <w:t>Data Analysis. Skilled in Python, SQL, Excel, and Tableau. Compl</w:t>
      </w:r>
      <w:r w:rsidR="00DF2DA4">
        <w:t>eted projects on Smart Agriculture Crop Analytics and Risk Prediction of Cardiovascular Disease</w:t>
      </w:r>
      <w:r>
        <w:t>. Seeking internship to apply data skills and gain real-world experience.</w:t>
      </w:r>
    </w:p>
    <w:p w:rsidR="00D72B4B" w:rsidRDefault="0013568B">
      <w:pPr>
        <w:pStyle w:val="Heading1"/>
      </w:pPr>
      <w:r>
        <w:t>Education</w:t>
      </w:r>
    </w:p>
    <w:p w:rsidR="00D72B4B" w:rsidRDefault="0013568B">
      <w:r>
        <w:t>B.Tech in Computer Science Engineering</w:t>
      </w:r>
    </w:p>
    <w:p w:rsidR="00D72B4B" w:rsidRDefault="0013568B">
      <w:r>
        <w:t>Invertis University</w:t>
      </w:r>
      <w:r w:rsidR="00DF2DA4">
        <w:t>, Bareilly | 2023 – Present | CGPA: 8.3</w:t>
      </w:r>
      <w:r>
        <w:t>/10</w:t>
      </w:r>
    </w:p>
    <w:p w:rsidR="00D72B4B" w:rsidRDefault="0013568B">
      <w:r>
        <w:t>Class 12th – PCM</w:t>
      </w:r>
    </w:p>
    <w:p w:rsidR="00D72B4B" w:rsidRDefault="00DF2DA4">
      <w:r>
        <w:t>UP Board | 2023 | 70.20</w:t>
      </w:r>
      <w:r w:rsidR="0013568B">
        <w:t>%</w:t>
      </w:r>
    </w:p>
    <w:p w:rsidR="00D72B4B" w:rsidRDefault="0013568B">
      <w:pPr>
        <w:pStyle w:val="Heading1"/>
      </w:pPr>
      <w:r>
        <w:t>Skills</w:t>
      </w:r>
    </w:p>
    <w:p w:rsidR="00D72B4B" w:rsidRDefault="0013568B">
      <w:r>
        <w:t>Languages: Python (Pandas, NumPy</w:t>
      </w:r>
      <w:r w:rsidR="00491A22">
        <w:t>,</w:t>
      </w:r>
      <w:r w:rsidR="00491A22" w:rsidRPr="00491A22">
        <w:t xml:space="preserve"> </w:t>
      </w:r>
      <w:r w:rsidR="00491A22">
        <w:t>Seaborn \M</w:t>
      </w:r>
      <w:r w:rsidR="00491A22" w:rsidRPr="00491A22">
        <w:t>atplotlib</w:t>
      </w:r>
      <w:r>
        <w:t>), SQL</w:t>
      </w:r>
    </w:p>
    <w:p w:rsidR="00491A22" w:rsidRDefault="0013568B">
      <w:r>
        <w:t>Tools: MS Excel, Tableau</w:t>
      </w:r>
    </w:p>
    <w:p w:rsidR="00D72B4B" w:rsidRDefault="0013568B">
      <w:r>
        <w:t>Concepts: Data Cleaning, EDA, Data Visualization</w:t>
      </w:r>
    </w:p>
    <w:p w:rsidR="00D72B4B" w:rsidRDefault="0013568B">
      <w:r>
        <w:t>Other: GitHub, Jupyter Note</w:t>
      </w:r>
      <w:r>
        <w:t>book, HTML &amp; CSS (basic)</w:t>
      </w:r>
    </w:p>
    <w:p w:rsidR="00D72B4B" w:rsidRDefault="0013568B">
      <w:pPr>
        <w:pStyle w:val="Heading1"/>
      </w:pPr>
      <w:r>
        <w:t>Projects</w:t>
      </w:r>
    </w:p>
    <w:p w:rsidR="00D72B4B" w:rsidRDefault="0013568B">
      <w:r>
        <w:t xml:space="preserve">1. </w:t>
      </w:r>
      <w:r>
        <w:t xml:space="preserve">Sales Data Dashboard </w:t>
      </w:r>
      <w:r>
        <w:t>– Tableau &amp; Excel</w:t>
      </w:r>
    </w:p>
    <w:p w:rsidR="00D72B4B" w:rsidRDefault="0013568B">
      <w:r>
        <w:t>• Analyzed retail sales data</w:t>
      </w:r>
    </w:p>
    <w:p w:rsidR="00D72B4B" w:rsidRDefault="0013568B">
      <w:r>
        <w:t>• Created interactive dashboards with charts &amp; KPIs</w:t>
      </w:r>
    </w:p>
    <w:p w:rsidR="00D72B4B" w:rsidRDefault="0013568B">
      <w:r>
        <w:lastRenderedPageBreak/>
        <w:t>2.</w:t>
      </w:r>
      <w:r w:rsidR="00491A22" w:rsidRPr="00491A22">
        <w:t xml:space="preserve"> </w:t>
      </w:r>
      <w:r w:rsidR="00491A22">
        <w:t xml:space="preserve">Agriculture Crop Analytics </w:t>
      </w:r>
      <w:r>
        <w:t>– Python (Pandas/Seaborn)</w:t>
      </w:r>
    </w:p>
    <w:p w:rsidR="00D72B4B" w:rsidRDefault="0013568B">
      <w:r>
        <w:t>• Cleaned real-world data</w:t>
      </w:r>
    </w:p>
    <w:p w:rsidR="00D72B4B" w:rsidRDefault="0013568B">
      <w:r>
        <w:t>• Visualized case trends u</w:t>
      </w:r>
      <w:r>
        <w:t>sing graphs</w:t>
      </w:r>
    </w:p>
    <w:p w:rsidR="00491A22" w:rsidRDefault="0013568B" w:rsidP="00491A22">
      <w:r>
        <w:t xml:space="preserve">3. </w:t>
      </w:r>
      <w:r w:rsidR="00491A22">
        <w:t>Risk Prediction of Cardiovascular Disease – Python (Pandas/Seaborn)</w:t>
      </w:r>
    </w:p>
    <w:p w:rsidR="00491A22" w:rsidRDefault="00491A22" w:rsidP="00491A22">
      <w:r>
        <w:t>• Cleaned real-world data</w:t>
      </w:r>
    </w:p>
    <w:p w:rsidR="00491A22" w:rsidRDefault="00491A22" w:rsidP="00491A22">
      <w:r>
        <w:t>• Visualized case trends using graphs</w:t>
      </w:r>
    </w:p>
    <w:p w:rsidR="00D72B4B" w:rsidRDefault="00D72B4B" w:rsidP="00491A22"/>
    <w:p w:rsidR="00D72B4B" w:rsidRDefault="0013568B">
      <w:pPr>
        <w:pStyle w:val="Heading1"/>
      </w:pPr>
      <w:r>
        <w:t>Certifications</w:t>
      </w:r>
    </w:p>
    <w:p w:rsidR="00491A22" w:rsidRDefault="00491A22" w:rsidP="00D57455">
      <w:pPr>
        <w:pStyle w:val="ListParagraph"/>
        <w:numPr>
          <w:ilvl w:val="0"/>
          <w:numId w:val="12"/>
        </w:numPr>
      </w:pPr>
      <w:r w:rsidRPr="00FB771E">
        <w:rPr>
          <w:rFonts w:ascii="Segoe UI" w:hAnsi="Segoe UI" w:cs="Segoe UI"/>
          <w:shd w:val="clear" w:color="auto" w:fill="FFFFFF"/>
        </w:rPr>
        <w:t>Python 101 for Data Science</w:t>
      </w:r>
      <w:r w:rsidRPr="00FB771E">
        <w:rPr>
          <w:rFonts w:ascii="Segoe UI" w:hAnsi="Segoe UI" w:cs="Segoe UI"/>
          <w:sz w:val="14"/>
          <w:szCs w:val="14"/>
          <w:shd w:val="clear" w:color="auto" w:fill="FFFFFF"/>
        </w:rPr>
        <w:t> </w:t>
      </w:r>
      <w:r>
        <w:t xml:space="preserve"> </w:t>
      </w:r>
      <w:r w:rsidR="0013568B">
        <w:t xml:space="preserve">– </w:t>
      </w:r>
      <w:r w:rsidRPr="00FB771E">
        <w:rPr>
          <w:rFonts w:ascii="Segoe UI" w:hAnsi="Segoe UI" w:cs="Segoe UI"/>
          <w:shd w:val="clear" w:color="auto" w:fill="FFFFFF"/>
        </w:rPr>
        <w:t>IBM</w:t>
      </w:r>
      <w:r>
        <w:t xml:space="preserve"> </w:t>
      </w:r>
    </w:p>
    <w:p w:rsidR="00FB771E" w:rsidRDefault="00491A22" w:rsidP="00D57455">
      <w:pPr>
        <w:pStyle w:val="ListParagraph"/>
        <w:numPr>
          <w:ilvl w:val="0"/>
          <w:numId w:val="12"/>
        </w:numPr>
      </w:pPr>
      <w:r w:rsidRPr="00FB771E">
        <w:rPr>
          <w:rFonts w:ascii="Segoe UI" w:hAnsi="Segoe UI" w:cs="Segoe UI"/>
          <w:shd w:val="clear" w:color="auto" w:fill="FFFFFF"/>
        </w:rPr>
        <w:t>NumPy Essential Training: 1 Foundations of NumPy</w:t>
      </w:r>
      <w:r>
        <w:t xml:space="preserve"> </w:t>
      </w:r>
      <w:r w:rsidR="0013568B">
        <w:t xml:space="preserve">– </w:t>
      </w:r>
      <w:r w:rsidR="00FB771E" w:rsidRPr="00FB771E">
        <w:t xml:space="preserve">linkedin </w:t>
      </w:r>
    </w:p>
    <w:p w:rsidR="00FB771E" w:rsidRDefault="00FB771E" w:rsidP="00D57455">
      <w:pPr>
        <w:pStyle w:val="ListParagraph"/>
        <w:numPr>
          <w:ilvl w:val="0"/>
          <w:numId w:val="12"/>
        </w:numPr>
      </w:pPr>
      <w:r w:rsidRPr="00FB771E">
        <w:rPr>
          <w:rFonts w:ascii="Segoe UI" w:hAnsi="Segoe UI" w:cs="Segoe UI"/>
          <w:shd w:val="clear" w:color="auto" w:fill="FFFFFF"/>
        </w:rPr>
        <w:t>Python in Excel: Working with pandas DataFrames</w:t>
      </w:r>
      <w:r>
        <w:t xml:space="preserve"> </w:t>
      </w:r>
      <w:r w:rsidR="0013568B">
        <w:t xml:space="preserve">– </w:t>
      </w:r>
      <w:r w:rsidRPr="00FB771E">
        <w:t>linkedin</w:t>
      </w:r>
    </w:p>
    <w:p w:rsidR="00FB771E" w:rsidRPr="00FB771E" w:rsidRDefault="00FB771E" w:rsidP="00D57455">
      <w:pPr>
        <w:pStyle w:val="ListParagraph"/>
        <w:numPr>
          <w:ilvl w:val="0"/>
          <w:numId w:val="12"/>
        </w:numPr>
      </w:pPr>
      <w:r w:rsidRPr="00FB771E">
        <w:rPr>
          <w:rFonts w:ascii="Segoe UI" w:hAnsi="Segoe UI" w:cs="Segoe UI"/>
          <w:shd w:val="clear" w:color="auto" w:fill="FFFFFF"/>
        </w:rPr>
        <w:t>Data Analytics job Simulation -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z w:val="14"/>
          <w:szCs w:val="14"/>
          <w:shd w:val="clear" w:color="auto" w:fill="FFFFFF"/>
        </w:rPr>
        <w:t> </w:t>
      </w:r>
      <w:r w:rsidRPr="00FB771E">
        <w:rPr>
          <w:rFonts w:ascii="Segoe UI" w:hAnsi="Segoe UI" w:cs="Segoe UI"/>
          <w:shd w:val="clear" w:color="auto" w:fill="FFFFFF"/>
        </w:rPr>
        <w:t>Deloitte Australia's</w:t>
      </w:r>
    </w:p>
    <w:p w:rsidR="00D72B4B" w:rsidRDefault="0013568B">
      <w:pPr>
        <w:pStyle w:val="Heading1"/>
      </w:pPr>
      <w:r>
        <w:t>Soft</w:t>
      </w:r>
      <w:r>
        <w:t xml:space="preserve"> Skills</w:t>
      </w:r>
    </w:p>
    <w:p w:rsidR="00D72B4B" w:rsidRDefault="0013568B">
      <w:r>
        <w:t>• Analytical Thinking    • Attention to Detail    • Communication</w:t>
      </w:r>
    </w:p>
    <w:p w:rsidR="00D72B4B" w:rsidRDefault="0013568B">
      <w:r>
        <w:t>• Time Management       • Teamwork</w:t>
      </w:r>
    </w:p>
    <w:p w:rsidR="00D72B4B" w:rsidRDefault="0013568B">
      <w:pPr>
        <w:pStyle w:val="Heading1"/>
      </w:pPr>
      <w:r>
        <w:t>Achievements</w:t>
      </w:r>
    </w:p>
    <w:p w:rsidR="00D72B4B" w:rsidRDefault="0013568B">
      <w:r>
        <w:t xml:space="preserve">• Created a responsive </w:t>
      </w:r>
      <w:r w:rsidR="00D57455">
        <w:rPr>
          <w:rFonts w:ascii="Segoe UI" w:hAnsi="Segoe UI" w:cs="Segoe UI"/>
          <w:sz w:val="14"/>
          <w:szCs w:val="14"/>
          <w:shd w:val="clear" w:color="auto" w:fill="FFFFFF"/>
        </w:rPr>
        <w:t> </w:t>
      </w:r>
      <w:r w:rsidR="00D57455" w:rsidRPr="00D57455">
        <w:rPr>
          <w:rFonts w:ascii="Segoe UI" w:hAnsi="Segoe UI" w:cs="Segoe UI"/>
          <w:shd w:val="clear" w:color="auto" w:fill="FFFFFF"/>
        </w:rPr>
        <w:t>EMI Calculator Web App developed</w:t>
      </w:r>
      <w:r w:rsidR="00D57455">
        <w:t xml:space="preserve"> (HTML + CSS+JS</w:t>
      </w:r>
      <w:r>
        <w:t>)</w:t>
      </w:r>
    </w:p>
    <w:p w:rsidR="00D72B4B" w:rsidRDefault="0013568B">
      <w:pPr>
        <w:pStyle w:val="Heading1"/>
      </w:pPr>
      <w:r>
        <w:t>Languages</w:t>
      </w:r>
    </w:p>
    <w:p w:rsidR="00D72B4B" w:rsidRDefault="0013568B">
      <w:r>
        <w:t xml:space="preserve">• Hindi – Native  </w:t>
      </w:r>
      <w:r>
        <w:t xml:space="preserve">  • English – Proficient</w:t>
      </w:r>
    </w:p>
    <w:sectPr w:rsidR="00D72B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4CD52FC"/>
    <w:multiLevelType w:val="hybridMultilevel"/>
    <w:tmpl w:val="B270F43A"/>
    <w:lvl w:ilvl="0" w:tplc="4F86220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67B88"/>
    <w:multiLevelType w:val="hybridMultilevel"/>
    <w:tmpl w:val="C99C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14C02"/>
    <w:multiLevelType w:val="hybridMultilevel"/>
    <w:tmpl w:val="6ECE7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3568B"/>
    <w:rsid w:val="0015074B"/>
    <w:rsid w:val="0029639D"/>
    <w:rsid w:val="00326F90"/>
    <w:rsid w:val="00491A22"/>
    <w:rsid w:val="00A16E56"/>
    <w:rsid w:val="00AA1D8D"/>
    <w:rsid w:val="00B1270C"/>
    <w:rsid w:val="00B47730"/>
    <w:rsid w:val="00CB0664"/>
    <w:rsid w:val="00D57455"/>
    <w:rsid w:val="00D72B4B"/>
    <w:rsid w:val="00DF2DA4"/>
    <w:rsid w:val="00FB771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Manoj Prajapati</cp:lastModifiedBy>
  <cp:revision>2</cp:revision>
  <dcterms:created xsi:type="dcterms:W3CDTF">2025-07-03T06:11:00Z</dcterms:created>
  <dcterms:modified xsi:type="dcterms:W3CDTF">2025-07-03T06:11:00Z</dcterms:modified>
</cp:coreProperties>
</file>